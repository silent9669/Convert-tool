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Converted Document - English Section</w:t>
      </w:r>
    </w:p>
    <w:p>
      <w:pPr>
        <w:jc w:val="center"/>
      </w:pPr>
      <w:r>
        <w:t>Source: 2025_Aug_EliteXSAT_V5_Only_Math.pdf</w:t>
      </w:r>
    </w:p>
    <w:p>
      <w:pPr>
        <w:jc w:val="center"/>
      </w:pPr>
      <w:r>
        <w:t>Watermarks removed using advanced detection algorithms</w:t>
      </w:r>
    </w:p>
    <w:p>
      <w:pPr>
        <w:pStyle w:val="Heading1"/>
      </w:pPr>
      <w:r>
        <w:t>Page 1</w:t>
      </w:r>
    </w:p>
    <w:p>
      <w:r>
        <w:t>Section 2, Module 1: Math | unknown 311 الا 12- 10 -8 -10-8 9- -2- X -4 -2 2 4 6 8 10 The graph of the function f is shown, where y = f().What is the value of f(0)? A. 6 B. 2 C. -2</w:t>
      </w:r>
    </w:p>
    <w:p>
      <w:pPr>
        <w:pStyle w:val="Quote"/>
      </w:pPr>
      <w:r>
        <w:t>Words on this page: 46</w:t>
      </w:r>
    </w:p>
    <w:p>
      <w:r>
        <w:br w:type="page"/>
      </w:r>
    </w:p>
    <w:p>
      <w:pPr>
        <w:pStyle w:val="Heading1"/>
      </w:pPr>
      <w:r>
        <w:t>Page 2</w:t>
      </w:r>
    </w:p>
    <w:p>
      <w:r>
        <w:t>Section 2, Module 1: Math | unknown 313 170 A certain bonefish can swim at a maximum speed of 17 meters per second. At this maximum speed, how many meters would this bonefish swim in 10 seconds?</w:t>
      </w:r>
    </w:p>
    <w:p>
      <w:pPr>
        <w:pStyle w:val="Quote"/>
      </w:pPr>
      <w:r>
        <w:t>Words on this page: 37</w:t>
      </w:r>
    </w:p>
    <w:p>
      <w:r>
        <w:br w:type="page"/>
      </w:r>
    </w:p>
    <w:p>
      <w:pPr>
        <w:pStyle w:val="Heading1"/>
      </w:pPr>
      <w:r>
        <w:t>Page 3</w:t>
      </w:r>
    </w:p>
    <w:p>
      <w:r>
        <w:t>31 The function f is defined by f(x) = 25x +70. What is the value of f(x) when x = 2? B. 97</w:t>
      </w:r>
    </w:p>
    <w:p>
      <w:pPr>
        <w:pStyle w:val="Quote"/>
      </w:pPr>
      <w:r>
        <w:t>Words on this page: 23</w:t>
      </w:r>
    </w:p>
    <w:p>
      <w:r>
        <w:br w:type="page"/>
      </w:r>
    </w:p>
    <w:p>
      <w:pPr>
        <w:pStyle w:val="Heading1"/>
      </w:pPr>
      <w:r>
        <w:t>Page 4</w:t>
      </w:r>
    </w:p>
    <w:p>
      <w:r>
        <w:t>319 A. P(t) = 1,200(1.06) The function P gives the estimated number of sea lions in a certain area, where t is the number of years since a study began. What is the best interpretation of P(0) =1,200 in this context? The estimated number of sea lions in the area increased by 1,200 each year during the study. B. The estimated number of sea lions in the area increased by 106 each year during the study. C. The estimated number of sea lions in the area was 1,200 when the study began. D. The estimated number of sea lions in the area was 106 when the study began.</w:t>
      </w:r>
    </w:p>
    <w:p>
      <w:pPr>
        <w:pStyle w:val="Quote"/>
      </w:pPr>
      <w:r>
        <w:t>Words on this page: 108</w:t>
      </w:r>
    </w:p>
    <w:p>
      <w:r>
        <w:br w:type="page"/>
      </w:r>
    </w:p>
    <w:p>
      <w:pPr>
        <w:pStyle w:val="Heading1"/>
      </w:pPr>
      <w:r>
        <w:t>Page 5</w:t>
      </w:r>
    </w:p>
    <w:p>
      <w:r>
        <w:t>316 Which expression is equivalent to 7x(x +4)? A. 7x2+4 B. 7x²+28x c. 8x²+4 D. 8x² +11x</w:t>
      </w:r>
    </w:p>
    <w:p>
      <w:pPr>
        <w:pStyle w:val="Quote"/>
      </w:pPr>
      <w:r>
        <w:t>Words on this page: 17</w:t>
      </w:r>
    </w:p>
    <w:p>
      <w:r>
        <w:br w:type="page"/>
      </w:r>
    </w:p>
    <w:p>
      <w:pPr>
        <w:pStyle w:val="Heading1"/>
      </w:pPr>
      <w:r>
        <w:t>Page 6</w:t>
      </w:r>
    </w:p>
    <w:p>
      <w:r>
        <w:t>Cirde N has a radius of 8 millimeters (mm). Cirde M has an area of 144π mm². What is the total area, in mm², of cirdes N and M? B. 160</w:t>
      </w:r>
    </w:p>
    <w:p>
      <w:pPr>
        <w:pStyle w:val="Quote"/>
      </w:pPr>
      <w:r>
        <w:t>Words on this page: 31</w:t>
      </w:r>
    </w:p>
    <w:p>
      <w:r>
        <w:br w:type="page"/>
      </w:r>
    </w:p>
    <w:p>
      <w:pPr>
        <w:pStyle w:val="Heading1"/>
      </w:pPr>
      <w:r>
        <w:t>Page 7</w:t>
      </w:r>
    </w:p>
    <w:p>
      <w:r>
        <w:t>318 The graph shows the number of intemet users worldwide y, in billions, years after 2007. 5 4 Intemet users 3- worldwide (in billions) 2- 1- Ο 1 2 3 4 5 6 7 8 9 Years after 2007 Which of the following is dosest to the number of intemet users worldwide, in billions, 5 years after 2007? A. 1.4 В. 2.4</w:t>
      </w:r>
    </w:p>
    <w:p>
      <w:pPr>
        <w:pStyle w:val="Quote"/>
      </w:pPr>
      <w:r>
        <w:t>Words on this page: 62</w:t>
      </w:r>
    </w:p>
    <w:p>
      <w:r>
        <w:br w:type="page"/>
      </w:r>
    </w:p>
    <w:p>
      <w:pPr>
        <w:pStyle w:val="Heading1"/>
      </w:pPr>
      <w:r>
        <w:t>Page 8</w:t>
      </w:r>
    </w:p>
    <w:p>
      <w:r>
        <w:t>319 41 Points Fand G lie on a cirde with center H. Segment FG is a diameter of the cirde. If the length of segment FG is 82 centimeters, what is the length, in centimeters, of segment FH?</w:t>
      </w:r>
    </w:p>
    <w:p>
      <w:pPr>
        <w:pStyle w:val="Quote"/>
      </w:pPr>
      <w:r>
        <w:t>Words on this page: 38</w:t>
      </w:r>
    </w:p>
    <w:p>
      <w:r>
        <w:br w:type="page"/>
      </w:r>
    </w:p>
    <w:p>
      <w:pPr>
        <w:pStyle w:val="Heading1"/>
      </w:pPr>
      <w:r>
        <w:t>Page 9</w:t>
      </w:r>
    </w:p>
    <w:p>
      <w:r>
        <w:t>320 y=7(x-1)-8 For which of the following tables are all the values of and their corresponding values of y solutions to the given equation? A. x y 0 15 1 57 2 351 B. x y 이 -1 1 41 2 335 C. x 3 0 57 57 1 9 2 15 D. x y 0 55 7 1 -7 2 -1</w:t>
      </w:r>
    </w:p>
    <w:p>
      <w:pPr>
        <w:pStyle w:val="Quote"/>
      </w:pPr>
      <w:r>
        <w:t>Words on this page: 62</w:t>
      </w:r>
    </w:p>
    <w:p>
      <w:r>
        <w:br w:type="page"/>
      </w:r>
    </w:p>
    <w:p>
      <w:pPr>
        <w:pStyle w:val="Heading1"/>
      </w:pPr>
      <w:r>
        <w:t>Page 10</w:t>
      </w:r>
    </w:p>
    <w:p>
      <w:r>
        <w:t>321 The table gives the number of hours, h, of labor and a plumber's total charge f(h), in dollars, for two differentjobs. hf(h) 1 120 3 220 There is a linear relationship between h and f(h). Which equation represents this relationship? A. f(h) =20h+100 B. f(h) 100h+20 C. f(h) = 50h+70 D. f(h) =70h+50</w:t>
      </w:r>
    </w:p>
    <w:p>
      <w:pPr>
        <w:pStyle w:val="Quote"/>
      </w:pPr>
      <w:r>
        <w:t>Words on this page: 54</w:t>
      </w:r>
    </w:p>
    <w:p>
      <w:r>
        <w:br w:type="page"/>
      </w:r>
    </w:p>
    <w:p>
      <w:pPr>
        <w:pStyle w:val="Heading1"/>
      </w:pPr>
      <w:r>
        <w:t>Page 11</w:t>
      </w:r>
    </w:p>
    <w:p>
      <w:r>
        <w:t>322 43 C B Note: Figure not drawn to scale. 23 In the right triangle shown, what is the value of cos A? A. B. 23 c. 23 D.</w:t>
      </w:r>
    </w:p>
    <w:p>
      <w:pPr>
        <w:pStyle w:val="Quote"/>
      </w:pPr>
      <w:r>
        <w:t>Words on this page: 29</w:t>
      </w:r>
    </w:p>
    <w:p>
      <w:r>
        <w:br w:type="page"/>
      </w:r>
    </w:p>
    <w:p>
      <w:pPr>
        <w:pStyle w:val="Heading1"/>
      </w:pPr>
      <w:r>
        <w:t>Page 12</w:t>
      </w:r>
    </w:p>
    <w:p>
      <w:r>
        <w:t>32 What is the slope of the graph of 60x-10y= -48 in the xy-plane? C</w:t>
      </w:r>
    </w:p>
    <w:p>
      <w:pPr>
        <w:pStyle w:val="Quote"/>
      </w:pPr>
      <w:r>
        <w:t>Words on this page: 15</w:t>
      </w:r>
    </w:p>
    <w:p>
      <w:r>
        <w:br w:type="page"/>
      </w:r>
    </w:p>
    <w:p>
      <w:pPr>
        <w:pStyle w:val="Heading1"/>
      </w:pPr>
      <w:r>
        <w:t>Page 13</w:t>
      </w:r>
    </w:p>
    <w:p>
      <w:r>
        <w:t>32 For an object with a mass of 65 kilograms, the given equation relates the kinetic energy K, in joules, of the object to the object's speed v, in meters per second, where K and v are positive.Which equation correctly expresses this object's speed, in meters per second, in terms of the object's kinetic energy, in joules? A. v= 2K 652 B. v= 652 2K C. 2K 65</w:t>
      </w:r>
    </w:p>
    <w:p>
      <w:pPr>
        <w:pStyle w:val="Quote"/>
      </w:pPr>
      <w:r>
        <w:t>Words on this page: 68</w:t>
      </w:r>
    </w:p>
    <w:p>
      <w:r>
        <w:br w:type="page"/>
      </w:r>
    </w:p>
    <w:p>
      <w:pPr>
        <w:pStyle w:val="Heading1"/>
      </w:pPr>
      <w:r>
        <w:t>Page 14</w:t>
      </w:r>
    </w:p>
    <w:p>
      <w:r>
        <w:t>329 A farmer gave two groups of chickens different types of chicken feed for a month to measure the effect on egg production. The lists give the number of from each chicken in each of the two groups. Group G: 8, 16, 18, 18, 24 Group H: 16, 18, 18, 24 Which statement correctly compares the of for group G and the median number of for group H? A. The of for group G is equal to the of for group H. B. The of for group G is greater than the of for group H. C. The of for group G is less than the of for group H. D. There is not enough information to compare the of for group G and the of for group H.</w:t>
      </w:r>
    </w:p>
    <w:p>
      <w:pPr>
        <w:pStyle w:val="Quote"/>
      </w:pPr>
      <w:r>
        <w:t>Words on this page: 129</w:t>
      </w:r>
    </w:p>
    <w:p>
      <w:r>
        <w:br w:type="page"/>
      </w:r>
    </w:p>
    <w:p>
      <w:pPr>
        <w:pStyle w:val="Heading1"/>
      </w:pPr>
      <w:r>
        <w:t>Page 15</w:t>
      </w:r>
    </w:p>
    <w:p>
      <w:r>
        <w:t>320 x(x − 14)(x +9)(x-5)2=0 What is the greatest solution to the given equation? 14</w:t>
      </w:r>
    </w:p>
    <w:p>
      <w:pPr>
        <w:pStyle w:val="Quote"/>
      </w:pPr>
      <w:r>
        <w:t>Words on this page: 15</w:t>
      </w:r>
    </w:p>
    <w:p>
      <w:r>
        <w:br w:type="page"/>
      </w:r>
    </w:p>
    <w:p>
      <w:pPr>
        <w:pStyle w:val="Heading1"/>
      </w:pPr>
      <w:r>
        <w:t>Page 16</w:t>
      </w:r>
    </w:p>
    <w:p>
      <w:r>
        <w:t>327 x2-9x+1=0 What is one of the solutions to the given equation? A. 9+√77 2 B. 9+v85 2 C. -9+77 2 2</w:t>
      </w:r>
    </w:p>
    <w:p>
      <w:pPr>
        <w:pStyle w:val="Quote"/>
      </w:pPr>
      <w:r>
        <w:t>Words on this page: 22</w:t>
      </w:r>
    </w:p>
    <w:p>
      <w:r>
        <w:br w:type="page"/>
      </w:r>
    </w:p>
    <w:p>
      <w:pPr>
        <w:pStyle w:val="Heading1"/>
      </w:pPr>
      <w:r>
        <w:t>Page 17</w:t>
      </w:r>
    </w:p>
    <w:p>
      <w:r>
        <w:t>328 In the relationship between variables x and y, each increase of 8 in the value of decreases the value of y by 3.When the value of is 16, the value of y is 10. Which equation represents this relationship? A. y = +10 B. y = - +16 C.y=-+10 D. y = - +學</w:t>
      </w:r>
    </w:p>
    <w:p>
      <w:pPr>
        <w:pStyle w:val="Quote"/>
      </w:pPr>
      <w:r>
        <w:t>Words on this page: 55</w:t>
      </w:r>
    </w:p>
    <w:p>
      <w:r>
        <w:br w:type="page"/>
      </w:r>
    </w:p>
    <w:p>
      <w:pPr>
        <w:pStyle w:val="Heading1"/>
      </w:pPr>
      <w:r>
        <w:t>Page 18</w:t>
      </w:r>
    </w:p>
    <w:p>
      <w:r>
        <w:t>329 y=3x+5,000 y=-3x+13,000 The solution to the given system of equations is (x,y). What is the value of 2y? A. 36,000 B. 18,000</w:t>
      </w:r>
    </w:p>
    <w:p>
      <w:pPr>
        <w:pStyle w:val="Quote"/>
      </w:pPr>
      <w:r>
        <w:t>Words on this page: 23</w:t>
      </w:r>
    </w:p>
    <w:p>
      <w:r>
        <w:br w:type="page"/>
      </w:r>
    </w:p>
    <w:p>
      <w:pPr>
        <w:pStyle w:val="Heading1"/>
      </w:pPr>
      <w:r>
        <w:t>Page 19</w:t>
      </w:r>
    </w:p>
    <w:p>
      <w:r>
        <w:t>330 The points (0, 15), (10, 8), and (10,3) are shown in the xy-plane, where the x-axis and y-axis are measured in units. 500 y 16 14- 12 10- 8 6 4- 2- 이 1 2 3 4 S 6 7 8 9 10 These points define one of the bases of a triangular prism. The distance between the two bases of the prism is 20 units.What is the volume, in cubic units, of the prism?</w:t>
      </w:r>
    </w:p>
    <w:p>
      <w:pPr>
        <w:pStyle w:val="Quote"/>
      </w:pPr>
      <w:r>
        <w:t>Words on this page: 76</w:t>
      </w:r>
    </w:p>
    <w:p>
      <w:r>
        <w:br w:type="page"/>
      </w:r>
    </w:p>
    <w:p>
      <w:pPr>
        <w:pStyle w:val="Heading1"/>
      </w:pPr>
      <w:r>
        <w:t>Page 20</w:t>
      </w:r>
    </w:p>
    <w:p>
      <w:r>
        <w:t>33 5(7-) 8(7-) If 4+ 2 ३ , what is the value of 7-x? 24</w:t>
      </w:r>
    </w:p>
    <w:p>
      <w:pPr>
        <w:pStyle w:val="Quote"/>
      </w:pPr>
      <w:r>
        <w:t>Words on this page: 15</w:t>
      </w:r>
    </w:p>
    <w:p>
      <w:r>
        <w:br w:type="page"/>
      </w:r>
    </w:p>
    <w:p>
      <w:pPr>
        <w:pStyle w:val="Heading1"/>
      </w:pPr>
      <w:r>
        <w:t>Page 21</w:t>
      </w:r>
    </w:p>
    <w:p>
      <w:r>
        <w:t>A G C Note: Figure not drawn to scale. D F E In the figure, triangle ABF is congruent to triangle EDG, where B corresponds to D. The measure of angle BCG is 56°. What is the measure, in degrees, of angle EDG? A. 28 B. 34</w:t>
      </w:r>
    </w:p>
    <w:p>
      <w:pPr>
        <w:pStyle w:val="Quote"/>
      </w:pPr>
      <w:r>
        <w:t>Words on this page: 47</w:t>
      </w:r>
    </w:p>
    <w:p>
      <w:r>
        <w:br w:type="page"/>
      </w:r>
    </w:p>
    <w:p>
      <w:pPr>
        <w:pStyle w:val="Heading1"/>
      </w:pPr>
      <w:r>
        <w:t>Page 22</w:t>
      </w:r>
    </w:p>
    <w:p>
      <w:r>
        <w:t>333 19 A number æ is less than 8 more than times the value of a number y. If y is an integer and = 17, what is the least possible value of y?</w:t>
      </w:r>
    </w:p>
    <w:p>
      <w:pPr>
        <w:pStyle w:val="Quote"/>
      </w:pPr>
      <w:r>
        <w:t>Words on this page: 34</w:t>
      </w:r>
    </w:p>
    <w:p>
      <w:r>
        <w:br w:type="page"/>
      </w:r>
    </w:p>
    <w:p>
      <w:pPr>
        <w:pStyle w:val="Heading1"/>
      </w:pPr>
      <w:r>
        <w:t>Page 23</w:t>
      </w:r>
    </w:p>
    <w:p>
      <w:r>
        <w:t>557 y=(x-6)(x+5) y =11x -66 Which ordered pair (x,y) is the solution to the given system of equations? A. (6,0) B. (6,-5) c. (0,6)</w:t>
      </w:r>
    </w:p>
    <w:p>
      <w:pPr>
        <w:pStyle w:val="Quote"/>
      </w:pPr>
      <w:r>
        <w:t>Words on this page: 24</w:t>
      </w:r>
    </w:p>
    <w:p>
      <w:r>
        <w:br w:type="page"/>
      </w:r>
    </w:p>
    <w:p>
      <w:pPr>
        <w:pStyle w:val="Heading1"/>
      </w:pPr>
      <w:r>
        <w:t>Page 24</w:t>
      </w:r>
    </w:p>
    <w:p>
      <w:r>
        <w:t>There is a linear relationship between the amount of salt æ, in grams, and the amount of water y, in liters, in a certain body of seawater. The table shows this relationship for three samples of this seawater. Amount of water Amount of salt (grams) (liters) 217 7 248 8 279 9 Which equation represents this relationship? A. y= B. y = C. y = 31x D. y = 62x</w:t>
      </w:r>
    </w:p>
    <w:p>
      <w:pPr>
        <w:pStyle w:val="Quote"/>
      </w:pPr>
      <w:r>
        <w:t>Words on this page: 70</w:t>
      </w:r>
    </w:p>
    <w:p>
      <w:r>
        <w:br w:type="page"/>
      </w:r>
    </w:p>
    <w:p>
      <w:pPr>
        <w:pStyle w:val="Heading1"/>
      </w:pPr>
      <w:r>
        <w:t>Page 25</w:t>
      </w:r>
    </w:p>
    <w:p>
      <w:r>
        <w:t>559 48 The function m is defined by m(x) = 3x +6, and the function p is defined by p(x) = 6- x. What is the value of 2m(6) - p(6)?</w:t>
      </w:r>
    </w:p>
    <w:p>
      <w:pPr>
        <w:pStyle w:val="Quote"/>
      </w:pPr>
      <w:r>
        <w:t>Words on this page: 31</w:t>
      </w:r>
    </w:p>
    <w:p>
      <w:r>
        <w:br w:type="page"/>
      </w:r>
    </w:p>
    <w:p>
      <w:pPr>
        <w:pStyle w:val="Heading1"/>
      </w:pPr>
      <w:r>
        <w:t>Page 26</w:t>
      </w:r>
    </w:p>
    <w:p>
      <w:r>
        <w:t>560 For a certain type of rope, the equation y = 900ax2, where a is a constant, gives the estimated breaking strength y, in pounds, of a rope with a circumference of x inches. Based on this equation, if a rope of this type has a circumference of 2.75 inches, it has an estimated breaking strength of 9,528.75 pounds. What is the estimated breaking strength, in pounds, of a rope of this type that has a circumference of 8.50 inches? 91035</w:t>
      </w:r>
    </w:p>
    <w:p>
      <w:pPr>
        <w:pStyle w:val="Quote"/>
      </w:pPr>
      <w:r>
        <w:t>Words on this page: 81</w:t>
      </w:r>
    </w:p>
    <w:p>
      <w:r>
        <w:br w:type="page"/>
      </w:r>
    </w:p>
    <w:p>
      <w:pPr>
        <w:pStyle w:val="Heading1"/>
      </w:pPr>
      <w:r>
        <w:t>Page 27</w:t>
      </w:r>
    </w:p>
    <w:p>
      <w:r>
        <w:t>561 Kai used fabric measuring 4 yards in length to make each costume for a school play. The relationship between the number of costumes that Kai made,x, and the total length of fabric that he purchased y, in yards, is represented by the equation y-4x = 5. What is the best interpretation of 5 in this context? A. Kai made 5 costumes. B. Kai purchased a total of 5 yards of fabric. C. Kai used a total of 5 yards of fabric to make the costumes. D. Kai purchased 5 yards more fabric than he used to make the costumes.</w:t>
      </w:r>
    </w:p>
    <w:p>
      <w:pPr>
        <w:pStyle w:val="Quote"/>
      </w:pPr>
      <w:r>
        <w:t>Words on this page: 100</w:t>
      </w:r>
    </w:p>
    <w:p>
      <w:r>
        <w:br w:type="page"/>
      </w:r>
    </w:p>
    <w:p>
      <w:pPr>
        <w:pStyle w:val="Heading1"/>
      </w:pPr>
      <w:r>
        <w:t>Page 28</w:t>
      </w:r>
    </w:p>
    <w:p>
      <w:r>
        <w:t>562 The function f is defined by f(x) =7x - 165. If the point (k, 2k) lies on the graph of y = f(x) in the xy- plane, where k is a constant, what is the value of k? B. 14</w:t>
      </w:r>
    </w:p>
    <w:p>
      <w:pPr>
        <w:pStyle w:val="Quote"/>
      </w:pPr>
      <w:r>
        <w:t>Words on this page: 41</w:t>
      </w:r>
    </w:p>
    <w:p>
      <w:r>
        <w:br w:type="page"/>
      </w:r>
    </w:p>
    <w:p>
      <w:pPr>
        <w:pStyle w:val="Heading1"/>
      </w:pPr>
      <w:r>
        <w:t>Page 29</w:t>
      </w:r>
    </w:p>
    <w:p>
      <w:r>
        <w:t>563 (+) +31 = 31 In the given equation, k is a constant. How many distinct real solutions does this equation have? A. Zero B. Exactly one C. Exactly two D. Infinitely many</w:t>
      </w:r>
    </w:p>
    <w:p>
      <w:pPr>
        <w:pStyle w:val="Quote"/>
      </w:pPr>
      <w:r>
        <w:t>Words on this page: 33</w:t>
      </w:r>
    </w:p>
    <w:p>
      <w:r>
        <w:br w:type="page"/>
      </w:r>
    </w:p>
    <w:p>
      <w:pPr>
        <w:pStyle w:val="Heading1"/>
      </w:pPr>
      <w:r>
        <w:t>Page 30</w:t>
      </w:r>
    </w:p>
    <w:p>
      <w:r>
        <w:t>564 M N L K 736 Note: Figure not drawn to scale. In quadrilateral KLMN shown, KL = 3, LM = 3, KN = 27, and MN = 27. Diagonals KM and LN (not shown) intersect at point G (not shown), where GK = 1 and GM = 1. If the length of diagonal LN is √p+√w, where p and w are integers, what is the value of p+ w?</w:t>
      </w:r>
    </w:p>
    <w:p>
      <w:pPr>
        <w:pStyle w:val="Quote"/>
      </w:pPr>
      <w:r>
        <w:t>Words on this page: 70</w:t>
      </w:r>
    </w:p>
    <w:p>
      <w:r>
        <w:br w:type="page"/>
      </w:r>
    </w:p>
    <w:p>
      <w:pPr>
        <w:pStyle w:val="Heading1"/>
      </w:pPr>
      <w:r>
        <w:t>Page 31</w:t>
      </w:r>
    </w:p>
    <w:p>
      <w:r>
        <w:t>565 Four different research groups each surveyed a random sample of students from a certain high school to estimate the percentage of students at the school who speak a second language. The table shows the resulting estimates and their associated margins of error. Percentage of students who speak a second Group language Margin of error 1 41% 13% 45% 11% 45% 8% 47% 15% 2 3 4 Assuming the margins of error were calculated in the same way, which group had the largest sample size? A. Group 4 B. Group 3 C. Group 2 D. Group 1</w:t>
      </w:r>
    </w:p>
    <w:p>
      <w:pPr>
        <w:pStyle w:val="Quote"/>
      </w:pPr>
      <w:r>
        <w:t>Words on this page: 97</w:t>
      </w:r>
    </w:p>
    <w:p>
      <w:r>
        <w:br w:type="page"/>
      </w:r>
    </w:p>
    <w:p>
      <w:pPr>
        <w:pStyle w:val="Heading1"/>
      </w:pPr>
      <w:r>
        <w:t>Page 32</w:t>
      </w:r>
    </w:p>
    <w:p>
      <w:r>
        <w:t>56 c(x - 6) = -7(+k) In the given equation, c and k are constants. The equation has exactly one solution. Which of the following statements must be true? A. The value of c camot be -7. B. The value of c camot be - C. The value of k camot be D. The value of k camot be -6.</w:t>
      </w:r>
    </w:p>
    <w:p>
      <w:pPr>
        <w:pStyle w:val="Quote"/>
      </w:pPr>
      <w:r>
        <w:t>Words on this page: 60</w:t>
      </w:r>
    </w:p>
    <w:p>
      <w:r>
        <w:br w:type="page"/>
      </w:r>
    </w:p>
    <w:p>
      <w:pPr>
        <w:pStyle w:val="Heading1"/>
      </w:pPr>
      <w:r>
        <w:t>Page 33</w:t>
      </w:r>
    </w:p>
    <w:p>
      <w:r>
        <w:t>567 0.63 During the first 8.00 seconds aftera car started moving, its speed increased to 11.0 meters per second. From 8.00 seconds to 14.0 seconds after the car started moving, its speed increased from 11.0 meters per second to 23.0 meters per second. To the nearest hundredth, what is the positive difference between the average rate of change of the speed ofthe car, in meters per second per second, during the first 8.00 seconds after the car started moving and the average rate of change of the speed of the car, in meters per second per second, from 8.00 seconds to 14.0 seconds after the car started moving?</w:t>
      </w:r>
    </w:p>
    <w:p>
      <w:pPr>
        <w:pStyle w:val="Quote"/>
      </w:pPr>
      <w:r>
        <w:t>Words on this page: 108</w:t>
      </w:r>
    </w:p>
    <w:p>
      <w:r>
        <w:br w:type="page"/>
      </w:r>
    </w:p>
    <w:p>
      <w:pPr>
        <w:pStyle w:val="Heading1"/>
      </w:pPr>
      <w:r>
        <w:t>Page 34</w:t>
      </w:r>
    </w:p>
    <w:p>
      <w:r>
        <w:t>568 The function f is defined by f(x) = a² - b, where a and b are constants. In the xy-plane, the graph of y = f(x) passes through the points (c, 4) and (2c, 114), where c is a constant. Which of the following could be the value of b? A. 7 B. 14</w:t>
      </w:r>
    </w:p>
    <w:p>
      <w:pPr>
        <w:pStyle w:val="Quote"/>
      </w:pPr>
      <w:r>
        <w:t>Words on this page: 55</w:t>
      </w:r>
    </w:p>
    <w:p>
      <w:r>
        <w:br w:type="page"/>
      </w:r>
    </w:p>
    <w:p>
      <w:pPr>
        <w:pStyle w:val="Heading1"/>
      </w:pPr>
      <w:r>
        <w:t>Page 35</w:t>
      </w:r>
    </w:p>
    <w:p>
      <w:r>
        <w:t>569 f(x) =4x2+56x +197 The function g is defined by g(x) = f(x+6). What is the minimum value of g(x)? A.-13 B. -7</w:t>
      </w:r>
    </w:p>
    <w:p>
      <w:pPr>
        <w:pStyle w:val="Quote"/>
      </w:pPr>
      <w:r>
        <w:t>Words on this page: 23</w:t>
      </w:r>
    </w:p>
    <w:p>
      <w:r>
        <w:br w:type="page"/>
      </w:r>
    </w:p>
    <w:p>
      <w:pPr>
        <w:pStyle w:val="Heading1"/>
      </w:pPr>
      <w:r>
        <w:t>Page 36</w:t>
      </w:r>
    </w:p>
    <w:p>
      <w:r>
        <w:t>570 The percent increase in mass of a certain red kangaroo from 110 days old to 210 days old was 773%. If this red kangaroo's mass was k grams at 110 days old, which expression represents its mass, in grams, at 210 days old? A. 0.07k B. 1.07k C. 7.73k D. 8.73k</w:t>
      </w:r>
    </w:p>
    <w:p>
      <w:pPr>
        <w:pStyle w:val="Quote"/>
      </w:pPr>
      <w:r>
        <w:t>Words on this page: 52</w:t>
      </w:r>
    </w:p>
    <w:p>
      <w:r>
        <w:br w:type="page"/>
      </w:r>
    </w:p>
    <w:p>
      <w:pPr>
        <w:pStyle w:val="Heading1"/>
      </w:pPr>
      <w:r>
        <w:t>Page 37</w:t>
      </w:r>
    </w:p>
    <w:p>
      <w:r>
        <w:t>57 A cirde in the xy-plane has its center at (-4,-7). Line k is tangent to this cirde at the point (-7,-8). What is the slope of line k? A.-3 B. - c.</w:t>
      </w:r>
    </w:p>
    <w:p>
      <w:pPr>
        <w:pStyle w:val="Quote"/>
      </w:pPr>
      <w:r>
        <w:t>Words on this page: 33</w:t>
      </w:r>
    </w:p>
    <w:p>
      <w:r>
        <w:br w:type="page"/>
      </w:r>
    </w:p>
    <w:p>
      <w:pPr>
        <w:pStyle w:val="Heading1"/>
      </w:pPr>
      <w:r>
        <w:t>Page 38</w:t>
      </w:r>
    </w:p>
    <w:p>
      <w:r>
        <w:t>572 (x-k)2= (k-4a)(x-k) In the given equation, a and k are constants, where k &gt; 4a. The sum of the solutions to the equation is 3k+37. What is the value of a? -37/4</w:t>
      </w:r>
    </w:p>
    <w:p>
      <w:pPr>
        <w:pStyle w:val="Quote"/>
      </w:pPr>
      <w:r>
        <w:t>Words on this page: 33</w:t>
      </w:r>
    </w:p>
    <w:p>
      <w:r>
        <w:br w:type="page"/>
      </w:r>
    </w:p>
    <w:p>
      <w:pPr>
        <w:pStyle w:val="Heading1"/>
      </w:pPr>
      <w:r>
        <w:t>Page 39</w:t>
      </w:r>
    </w:p>
    <w:p>
      <w:r>
        <w:t>57: Javier deposits $45 in a savings account at the end of each week. At the begiming of the 1st week of a year there was $900 in that savings account. How much money, in dollars, will be in the account at the end of the 4th week of the year? A. 720 B. 945</w:t>
      </w:r>
    </w:p>
    <w:p>
      <w:pPr>
        <w:pStyle w:val="Quote"/>
      </w:pPr>
      <w:r>
        <w:t>Words on this page: 55</w:t>
      </w:r>
    </w:p>
    <w:p>
      <w:r>
        <w:br w:type="page"/>
      </w:r>
    </w:p>
    <w:p>
      <w:pPr>
        <w:pStyle w:val="Heading1"/>
      </w:pPr>
      <w:r>
        <w:t>Page 40</w:t>
      </w:r>
    </w:p>
    <w:p>
      <w:r>
        <w:t>574 y S 57 १ Note: Figure not drawn to scale. In the figure, line q is parallel to line r, and both lines are intersected by line s. If y = 2x+7, what is the value of x? A. 25 B. 32</w:t>
      </w:r>
    </w:p>
    <w:p>
      <w:pPr>
        <w:pStyle w:val="Quote"/>
      </w:pPr>
      <w:r>
        <w:t>Words on this page: 43</w:t>
      </w:r>
    </w:p>
    <w:p>
      <w:r>
        <w:br w:type="page"/>
      </w:r>
    </w:p>
    <w:p>
      <w:pPr>
        <w:pStyle w:val="Heading1"/>
      </w:pPr>
      <w:r>
        <w:t>Page 41</w:t>
      </w:r>
    </w:p>
    <w:p>
      <w:r>
        <w:t>579 The function f is defined by f(x) = a* - b, where a and b are constants. In the xy-plane, the graph of y= f(x) passes through the points (c, 5) and (2c, 137), where c is a constant. Which of the following could be the value of b? A. 7 B. 16</w:t>
      </w:r>
    </w:p>
    <w:p>
      <w:pPr>
        <w:pStyle w:val="Quote"/>
      </w:pPr>
      <w:r>
        <w:t>Words on this page: 54</w:t>
      </w:r>
    </w:p>
    <w:p>
      <w:r>
        <w:br w:type="page"/>
      </w:r>
    </w:p>
    <w:p>
      <w:pPr>
        <w:pStyle w:val="Heading1"/>
      </w:pPr>
      <w:r>
        <w:t>Page 42</w:t>
      </w:r>
    </w:p>
    <w:p>
      <w:r>
        <w:t>57e The percent increase in mass of a certain red kangaroo from 90 days old to 160 days old was 438%. If this red kangaroo's mass was k grams at 90 days old, which expression represents its mass, in grams, at 160 days old? A. 0.06k B. 1.06k C. 4.38k D. 5.38k</w:t>
      </w:r>
    </w:p>
    <w:p>
      <w:pPr>
        <w:pStyle w:val="Quote"/>
      </w:pPr>
      <w:r>
        <w:t>Words on this page: 52</w:t>
      </w:r>
    </w:p>
    <w:p>
      <w:r>
        <w:br w:type="page"/>
      </w:r>
    </w:p>
    <w:p>
      <w:pPr>
        <w:pStyle w:val="Heading1"/>
      </w:pPr>
      <w:r>
        <w:t>Page 43</w:t>
      </w:r>
    </w:p>
    <w:p>
      <w:r>
        <w:t>577 Javier deposits $55 in a savings account at the end of each week. At the begiming of the 1st week of a year there was $900 in that savings account. How much money, in dollars, will be in the account at the end of the 4th week of the year? A. 680 B. 955</w:t>
      </w:r>
    </w:p>
    <w:p>
      <w:pPr>
        <w:pStyle w:val="Quote"/>
      </w:pPr>
      <w:r>
        <w:t>Words on this page: 55</w:t>
      </w:r>
    </w:p>
    <w:p>
      <w:r>
        <w:br w:type="page"/>
      </w:r>
    </w:p>
    <w:p>
      <w:pPr>
        <w:pStyle w:val="Heading1"/>
      </w:pPr>
      <w:r>
        <w:t>Page 44</w:t>
      </w:r>
    </w:p>
    <w:p>
      <w:r>
        <w:t>578 y S 37° q r Note: Figure not drawn to scale. In the figure, line q is parallel to line r, and both lines are intersected by line s. If y = 2x+9, what is the value of x? A. 14 B. 23</w:t>
      </w:r>
    </w:p>
    <w:p>
      <w:pPr>
        <w:pStyle w:val="Quote"/>
      </w:pPr>
      <w:r>
        <w:t>Words on this page: 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 - 2025_Aug_EliteXSAT_V5_Only_Math</dc:title>
  <dc:subject/>
  <dc:creator>PDF Watermark Remover - English Section</dc:creator>
  <cp:keywords/>
  <dc:description>generated by python-docx</dc:description>
  <cp:lastModifiedBy/>
  <cp:revision>1</cp:revision>
  <dcterms:created xsi:type="dcterms:W3CDTF">2013-12-23T23:15:00Z</dcterms:created>
  <dcterms:modified xsi:type="dcterms:W3CDTF">2013-12-23T23:15:00Z</dcterms:modified>
  <cp:category/>
</cp:coreProperties>
</file>