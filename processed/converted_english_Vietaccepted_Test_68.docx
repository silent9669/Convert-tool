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Converted Document - English Section</w:t>
      </w:r>
    </w:p>
    <w:p>
      <w:pPr>
        <w:jc w:val="center"/>
      </w:pPr>
      <w:r>
        <w:t>Source: Vietaccepted_Test_68.pdf</w:t>
      </w:r>
    </w:p>
    <w:p>
      <w:pPr>
        <w:jc w:val="center"/>
      </w:pPr>
      <w:r>
        <w:t>Watermarks removed using advanced detection algorithms</w:t>
      </w:r>
    </w:p>
    <w:p>
      <w:pPr>
        <w:pStyle w:val="Heading1"/>
      </w:pPr>
      <w:r>
        <w:t>Page 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8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9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10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18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19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20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28</w:t>
      </w:r>
    </w:p>
    <w:p>
      <w:pPr>
        <w:pStyle w:val="Quote"/>
      </w:pPr>
      <w:r>
        <w:t>Words on this page: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 - Vietaccepted_Test_68</dc:title>
  <dc:subject/>
  <dc:creator>PDF Watermark Remover - English Section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